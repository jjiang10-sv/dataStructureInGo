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fill="EDEDED"/>
      </w:pPr>
      <w:r>
        <w:rPr>
          <w:rFonts w:ascii="Courier New" w:hAnsi="Courier New"/>
          <w:sz w:val="20"/>
        </w:rPr>
        <w:t>from pythonds.basic import Stack</w:t>
        <w:br/>
        <w:t>from queue import LifoQueue</w:t>
        <w:br/>
        <w:t>class StackPythonds():</w:t>
        <w:br/>
        <w:t xml:space="preserve">    def __init__(self):</w:t>
        <w:br/>
        <w:t xml:space="preserve">        self.stack = Stack()</w:t>
        <w:br/>
        <w:t xml:space="preserve">    </w:t>
        <w:br/>
        <w:t xml:space="preserve">    def push(self, item):</w:t>
        <w:br/>
        <w:t xml:space="preserve">        self.stack.push(item)</w:t>
        <w:br/>
        <w:t xml:space="preserve">    </w:t>
        <w:br/>
        <w:t xml:space="preserve">    def pop(self) -&gt; any:</w:t>
        <w:br/>
        <w:t xml:space="preserve">        if self.stack.isEmpty():</w:t>
        <w:br/>
        <w:t xml:space="preserve">            return None</w:t>
        <w:br/>
        <w:t xml:space="preserve">        return self.stack.pop()</w:t>
        <w:br/>
        <w:t xml:space="preserve">    </w:t>
        <w:br/>
        <w:t xml:space="preserve">    def peek(self) -&gt; any:</w:t>
        <w:br/>
        <w:t xml:space="preserve">        if self.stack.isEmpty():</w:t>
        <w:br/>
        <w:t xml:space="preserve">            return None</w:t>
        <w:br/>
        <w:t xml:space="preserve">        return self.stack.peek()</w:t>
        <w:br/>
        <w:t xml:space="preserve">    </w:t>
        <w:br/>
        <w:t xml:space="preserve">    def size(self) -&gt; any:</w:t>
        <w:br/>
        <w:t xml:space="preserve">        return self.stack.size()</w:t>
        <w:br/>
        <w:br/>
        <w:br/>
        <w:t>class LiFoQueueStack():</w:t>
        <w:br/>
        <w:t xml:space="preserve">    def __init__(self) -&gt; None:</w:t>
        <w:br/>
        <w:t xml:space="preserve">        self.stack = LifoQueue()</w:t>
        <w:br/>
        <w:t xml:space="preserve">    </w:t>
        <w:br/>
        <w:t xml:space="preserve">    def push(self, item):</w:t>
        <w:br/>
        <w:t xml:space="preserve">        self.stack.put(item)</w:t>
        <w:br/>
        <w:t xml:space="preserve">    </w:t>
        <w:br/>
        <w:t xml:space="preserve">    def pop(self) -&gt; any:</w:t>
        <w:br/>
        <w:t xml:space="preserve">        if self.stack.empty():</w:t>
        <w:br/>
        <w:t xml:space="preserve">            return None</w:t>
        <w:br/>
        <w:t xml:space="preserve">        return self.stack.get()</w:t>
        <w:br/>
        <w:t xml:space="preserve">    </w:t>
        <w:br/>
        <w:t xml:space="preserve">    def peek(self) -&gt; any:</w:t>
        <w:br/>
        <w:t xml:space="preserve">        if self.stack.empty():</w:t>
        <w:br/>
        <w:t xml:space="preserve">            return None</w:t>
        <w:br/>
        <w:t xml:space="preserve">        size = self.stack._qsize()</w:t>
        <w:br/>
        <w:t xml:space="preserve">        return self.stack.queue[size-1]</w:t>
        <w:br/>
        <w:t xml:space="preserve">    </w:t>
        <w:br/>
        <w:t xml:space="preserve">    def size(self) -&gt; any:</w:t>
        <w:br/>
        <w:t xml:space="preserve">        return self.stack._qsize()</w:t>
        <w:br/>
        <w:t xml:space="preserve">    </w:t>
        <w:br/>
        <w:t>test_items = [</w:t>
        <w:br/>
        <w:t xml:space="preserve">        10, 3.14, True, False, "Hello", "World", 42,</w:t>
        <w:br/>
        <w:t xml:space="preserve">        None, [1, 2, 3], (4, 5, 6), {"a": 1, "b": 2},</w:t>
        <w:br/>
        <w:t xml:space="preserve">        {7, 8, 9}, complex(2, 3), b"bytes", bytearray(b"array"),</w:t>
        <w:br/>
        <w:t xml:space="preserve">        frozenset([1, 2, 3]), range(5), memoryview(b"abc"),</w:t>
        <w:br/>
        <w:t xml:space="preserve">        -99, 0.0001</w:t>
        <w:br/>
        <w:t xml:space="preserve">    ]</w:t>
        <w:br/>
        <w:t>pythondsStack = StackPythonds()</w:t>
        <w:br/>
        <w:t>lifoStack = LiFoQueueStack()</w:t>
        <w:br/>
        <w:br/>
        <w:t>for item in test_items:</w:t>
        <w:br/>
        <w:t xml:space="preserve">    pythondsStack.push(item)</w:t>
        <w:br/>
        <w:t xml:space="preserve">    lifoStack.push(item)</w:t>
        <w:br/>
        <w:br/>
        <w:t>stacks = [pythondsStack,lifoStack]</w:t>
        <w:br/>
        <w:t>for stack in stacks:</w:t>
        <w:br/>
        <w:t xml:space="preserve">    print(" the stack type is ", stack.__class__)</w:t>
        <w:br/>
        <w:t xml:space="preserve">    print("the stack size is \n", stack.size())</w:t>
        <w:br/>
        <w:t xml:space="preserve">    item = stack.peek()</w:t>
        <w:br/>
        <w:t xml:space="preserve">    print("the peeked item ", item)</w:t>
        <w:br/>
        <w:t xml:space="preserve">    print("the stack size shall not change", stack.size())</w:t>
        <w:br/>
        <w:t xml:space="preserve">    item = stack.pop()</w:t>
        <w:br/>
        <w:t xml:space="preserve">    print("the poped item is ", item)</w:t>
        <w:br/>
        <w:t xml:space="preserve">    print("the stack size shall decrease by one", stack.size())</w:t>
        <w:br/>
        <w:br/>
      </w:r>
    </w:p>
    <w:p>
      <w:pPr>
        <w:shd w:fill="D3D3D3"/>
      </w:pPr>
      <w:r>
        <w:rPr>
          <w:rFonts w:ascii="Courier New" w:hAnsi="Courier New"/>
          <w:sz w:val="20"/>
        </w:rPr>
        <w:t xml:space="preserve"> the stack type is  &lt;class '__main__.StackPythonds'&gt;</w:t>
        <w:br/>
        <w:t xml:space="preserve">the stack size is </w:t>
        <w:br/>
        <w:t xml:space="preserve"> 20</w:t>
        <w:br/>
        <w:t>the peeked item  0.0001</w:t>
        <w:br/>
        <w:t>the stack size shall not change 20</w:t>
        <w:br/>
        <w:t>the poped item is  0.0001</w:t>
        <w:br/>
        <w:t>the stack size shall decrease by one 19</w:t>
        <w:br/>
        <w:t xml:space="preserve"> the stack type is  &lt;class '__main__.LiFoQueueStack'&gt;</w:t>
        <w:br/>
        <w:t xml:space="preserve">the stack size is </w:t>
        <w:br/>
        <w:t xml:space="preserve"> 20</w:t>
        <w:br/>
        <w:t>the peeked item  0.0001</w:t>
        <w:br/>
        <w:t>the stack size shall not change 20</w:t>
        <w:br/>
        <w:t>the poped item is  0.0001</w:t>
        <w:br/>
        <w:t>the stack size shall decrease by one 19</w:t>
        <w:br/>
      </w:r>
    </w:p>
    <w:p>
      <w:pPr>
        <w:shd w:fill="EDEDED"/>
      </w:pPr>
      <w:r>
        <w:rPr>
          <w:rFonts w:ascii="Courier New" w:hAnsi="Courier New"/>
          <w:sz w:val="20"/>
        </w:rPr>
        <w:t>from queue import Queue</w:t>
        <w:br/>
        <w:t>from collections import deque</w:t>
        <w:br/>
        <w:br/>
        <w:t># Queue using Queue</w:t>
        <w:br/>
        <w:t>class QueueExample:</w:t>
        <w:br/>
        <w:t xml:space="preserve">    def __init__(self):</w:t>
        <w:br/>
        <w:t xml:space="preserve">        self.queue = Queue()</w:t>
        <w:br/>
        <w:t xml:space="preserve">    </w:t>
        <w:br/>
        <w:t xml:space="preserve">    def enqueue(self, value):</w:t>
        <w:br/>
        <w:t xml:space="preserve">        self.queue.put(value)</w:t>
        <w:br/>
        <w:t xml:space="preserve">            </w:t>
        <w:br/>
        <w:t xml:space="preserve">    def dequeue(self):</w:t>
        <w:br/>
        <w:t xml:space="preserve">        if self.queue.empty():</w:t>
        <w:br/>
        <w:t xml:space="preserve">            return None</w:t>
        <w:br/>
        <w:t xml:space="preserve">        return self.queue.get()</w:t>
        <w:br/>
        <w:t xml:space="preserve">    </w:t>
        <w:br/>
        <w:t>class DequeQueue:</w:t>
        <w:br/>
        <w:t xml:space="preserve">    def __init__(self):</w:t>
        <w:br/>
        <w:t xml:space="preserve">        self.queue = deque()</w:t>
        <w:br/>
        <w:t xml:space="preserve">    </w:t>
        <w:br/>
        <w:t xml:space="preserve">    def enqueue(self, value):</w:t>
        <w:br/>
        <w:t xml:space="preserve">        self.queue.append(value)</w:t>
        <w:br/>
        <w:t xml:space="preserve">            </w:t>
        <w:br/>
        <w:t xml:space="preserve">    def dequeue(self):</w:t>
        <w:br/>
        <w:t xml:space="preserve">        return self.queue.popleft()</w:t>
        <w:br/>
        <w:br/>
        <w:t>test_items = [</w:t>
        <w:br/>
        <w:t xml:space="preserve">        10, 3.14, True, False, "Hello", "World", 42,</w:t>
        <w:br/>
        <w:t xml:space="preserve">        None, [1, 2, 3], (4, 5, 6), {"a": 1, "b": 2},</w:t>
        <w:br/>
        <w:t xml:space="preserve">        {7, 8, 9}, complex(2, 3), b"bytes", bytearray(b"array"),</w:t>
        <w:br/>
        <w:t xml:space="preserve">        frozenset([1, 2, 3]), range(5), memoryview(b"abc"),</w:t>
        <w:br/>
        <w:t xml:space="preserve">        -99, 0.0001</w:t>
        <w:br/>
        <w:t xml:space="preserve">    ]</w:t>
        <w:br/>
        <w:t>queueQ = QueueExample()</w:t>
        <w:br/>
        <w:t>dequeQ = DequeQueue()</w:t>
        <w:br/>
        <w:br/>
        <w:t>for item in test_items:</w:t>
        <w:br/>
        <w:t xml:space="preserve">    queueQ.enqueue(item)</w:t>
        <w:br/>
        <w:t xml:space="preserve">    dequeQ.enqueue(item)</w:t>
        <w:br/>
        <w:br/>
        <w:t>queues = [queueQ,dequeQ]</w:t>
        <w:br/>
        <w:t>for queue in queues:</w:t>
        <w:br/>
        <w:t xml:space="preserve">    print(" the queue type is ", queue.__class__)</w:t>
        <w:br/>
        <w:t xml:space="preserve">    item = queue.dequeue()</w:t>
        <w:br/>
        <w:t xml:space="preserve">    print("the dequeue item is ", item)</w:t>
      </w:r>
    </w:p>
    <w:p>
      <w:pPr>
        <w:shd w:fill="D3D3D3"/>
      </w:pPr>
      <w:r>
        <w:rPr>
          <w:rFonts w:ascii="Courier New" w:hAnsi="Courier New"/>
          <w:sz w:val="20"/>
        </w:rPr>
        <w:t xml:space="preserve"> the queue type is  &lt;class '__main__.QueueExample'&gt;</w:t>
        <w:br/>
        <w:t>the dequeue item is  10</w:t>
        <w:br/>
        <w:t xml:space="preserve"> the queue type is  &lt;class '__main__.DequeQueue'&gt;</w:t>
        <w:br/>
        <w:t>the dequeue item is  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